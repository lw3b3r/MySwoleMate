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51aa65a" w14:textId="51aa65a">
      <w:pPr>
        <w:spacing w:after="0"/>
        <w:ind w:left="0"/>
        <w:jc w:val="left"/>
        <w15:collapsed w:val="false"/>
      </w:pPr>
      <w:r>
        <w:rPr>
          <w:rFonts w:ascii="Times New Roman"/>
          <w:b/>
          <w:i w:val="false"/>
          <w:color w:val="000000"/>
        </w:rPr>
        <w:t>Personal Workout Management System (PWMS-CRM)</w:t>
      </w:r>
      <w:r>
        <w:rPr>
          <w:rFonts w:ascii="Times New Roman"/>
          <w:b/>
          <w:i w:val="false"/>
          <w:color w:val="000000"/>
        </w:rPr>
        <w:t xml:space="preserve"> </w:t>
      </w:r>
      <w:r>
        <w:rPr>
          <w:rFonts w:ascii="Times New Roman"/>
          <w:b/>
          <w:i w:val="false"/>
          <w:color w:val="000000"/>
        </w:rPr>
        <w:t>Application - Software Requirements Specification</w:t>
      </w:r>
    </w:p>
    <w:p>
      <w:pPr>
        <w:spacing w:after="0"/>
        <w:ind w:left="0"/>
        <w:jc w:val="left"/>
      </w:pPr>
    </w:p>
    <w:p>
      <w:pPr>
        <w:spacing w:after="0"/>
        <w:ind w:left="0"/>
        <w:jc w:val="left"/>
      </w:pPr>
      <w:r>
        <w:rPr>
          <w:rFonts w:ascii="Times New Roman"/>
          <w:b/>
          <w:i w:val="false"/>
          <w:color w:val="000000"/>
        </w:rPr>
        <w:t>Description</w:t>
      </w:r>
    </w:p>
    <w:p>
      <w:pPr>
        <w:spacing w:after="0"/>
        <w:ind w:left="0"/>
        <w:jc w:val="left"/>
      </w:pPr>
      <w:r>
        <w:rPr>
          <w:rFonts w:ascii="Times New Roman"/>
          <w:b w:val="false"/>
          <w:i w:val="false"/>
          <w:color w:val="000000"/>
          <w:sz w:val="22"/>
        </w:rPr>
        <w:t>Personal Workout Management System (PWMS) is the consummate personal fitness application that provides a Personal Trainer with the essential tools he or she needs in order to become a successful personal trainer. PWMS provides personal trainers the ability to add and edit their clientele list and also the ability to create and assign re-usable 5-Step Workout plans.</w:t>
      </w:r>
    </w:p>
    <w:p>
      <w:pPr>
        <w:spacing w:after="0"/>
        <w:ind w:left="0"/>
        <w:jc w:val="left"/>
      </w:pPr>
    </w:p>
    <w:p>
      <w:pPr>
        <w:spacing w:after="0"/>
        <w:ind w:left="0"/>
        <w:jc w:val="left"/>
      </w:pPr>
      <w:r>
        <w:rPr>
          <w:rFonts w:ascii="Times New Roman"/>
          <w:b/>
          <w:i w:val="false"/>
          <w:color w:val="000000"/>
        </w:rPr>
        <w:t>Purpose</w:t>
      </w:r>
    </w:p>
    <w:p>
      <w:pPr>
        <w:spacing w:after="0"/>
        <w:ind w:left="0"/>
        <w:jc w:val="left"/>
      </w:pPr>
      <w:r>
        <w:rPr>
          <w:rFonts w:ascii="Times New Roman"/>
          <w:b w:val="false"/>
          <w:i w:val="false"/>
          <w:color w:val="000000"/>
          <w:sz w:val="22"/>
        </w:rPr>
        <w:t>The purpose of this document is to provide a guide for developers and testers who are responsible for the development of this CRM platform. It provides the information necessary to design, develop, and test the software.</w:t>
      </w:r>
    </w:p>
    <w:p>
      <w:pPr>
        <w:spacing w:after="0"/>
        <w:ind w:left="0"/>
        <w:jc w:val="left"/>
      </w:pPr>
    </w:p>
    <w:p>
      <w:pPr>
        <w:spacing w:after="0"/>
        <w:ind w:left="0"/>
        <w:jc w:val="left"/>
      </w:pPr>
      <w:r>
        <w:rPr>
          <w:rFonts w:ascii="Times New Roman"/>
          <w:b/>
          <w:i w:val="false"/>
          <w:color w:val="000000"/>
        </w:rPr>
        <w:t>Scope</w:t>
      </w:r>
    </w:p>
    <w:p>
      <w:pPr>
        <w:spacing w:after="0"/>
        <w:ind w:left="0"/>
        <w:jc w:val="left"/>
      </w:pPr>
      <w:r>
        <w:rPr>
          <w:rFonts w:ascii="Times New Roman"/>
          <w:b w:val="false"/>
          <w:i w:val="false"/>
          <w:color w:val="000000"/>
          <w:sz w:val="22"/>
        </w:rPr>
        <w:t>This document serves as a description of the required improvements to this CRM project. It contains a workflow description, functional and nonfunctional requirements, and appropriate diagrams to fully describe the system.</w:t>
      </w:r>
    </w:p>
    <w:p>
      <w:pPr>
        <w:spacing w:after="0"/>
        <w:ind w:left="0"/>
        <w:jc w:val="left"/>
      </w:pPr>
    </w:p>
    <w:p>
      <w:pPr>
        <w:spacing w:after="0"/>
        <w:ind w:left="0"/>
        <w:jc w:val="left"/>
      </w:pPr>
      <w:r>
        <w:rPr>
          <w:rFonts w:ascii="Times New Roman"/>
          <w:b/>
          <w:i w:val="false"/>
          <w:color w:val="000000"/>
        </w:rPr>
        <w:t>System Overview</w:t>
      </w:r>
    </w:p>
    <w:p>
      <w:pPr>
        <w:spacing w:after="0"/>
        <w:ind w:left="0"/>
        <w:jc w:val="left"/>
      </w:pPr>
      <w:r>
        <w:rPr>
          <w:rFonts w:ascii="Times New Roman"/>
          <w:b w:val="false"/>
          <w:i w:val="false"/>
          <w:color w:val="000000"/>
          <w:sz w:val="22"/>
        </w:rPr>
        <w:t>This enterprise project consists of three major layers and also a Models layer that is used between the three major layers.</w:t>
      </w:r>
    </w:p>
    <w:p>
      <w:pPr>
        <w:spacing w:after="0"/>
        <w:ind w:left="0"/>
        <w:jc w:val="left"/>
      </w:pPr>
    </w:p>
    <w:p>
      <w:pPr>
        <w:spacing w:after="0"/>
        <w:ind w:left="0"/>
        <w:jc w:val="left"/>
      </w:pPr>
      <w:r>
        <w:rPr>
          <w:rFonts w:ascii="Times New Roman"/>
          <w:b w:val="false"/>
          <w:i w:val="false"/>
          <w:color w:val="000000"/>
          <w:sz w:val="22"/>
        </w:rPr>
        <w:t xml:space="preserve">The </w:t>
      </w:r>
      <w:r>
        <w:rPr>
          <w:rFonts w:ascii="Times New Roman"/>
          <w:b/>
          <w:i w:val="false"/>
          <w:color w:val="000000"/>
          <w:sz w:val="22"/>
        </w:rPr>
        <w:t>Presentation Layer</w:t>
      </w:r>
      <w:r>
        <w:rPr>
          <w:rFonts w:ascii="Times New Roman"/>
          <w:b w:val="false"/>
          <w:i w:val="false"/>
          <w:color w:val="000000"/>
          <w:sz w:val="22"/>
        </w:rPr>
        <w:t xml:space="preserve"> is the Web Portal, which is what the user sees and interacts with. In this case this would be the ASP.NET Web Forms application.</w:t>
      </w:r>
    </w:p>
    <w:p>
      <w:pPr>
        <w:spacing w:after="0"/>
        <w:ind w:left="0"/>
        <w:jc w:val="left"/>
      </w:pPr>
    </w:p>
    <w:p>
      <w:pPr>
        <w:spacing w:after="0"/>
        <w:ind w:left="0"/>
        <w:jc w:val="left"/>
      </w:pPr>
      <w:r>
        <w:rPr>
          <w:rFonts w:ascii="Times New Roman"/>
          <w:b w:val="false"/>
          <w:i w:val="false"/>
          <w:color w:val="000000"/>
          <w:sz w:val="22"/>
        </w:rPr>
        <w:t xml:space="preserve">The </w:t>
      </w:r>
      <w:r>
        <w:rPr>
          <w:rFonts w:ascii="Times New Roman"/>
          <w:b/>
          <w:i w:val="false"/>
          <w:color w:val="000000"/>
          <w:sz w:val="22"/>
        </w:rPr>
        <w:t>business logic layer</w:t>
      </w:r>
      <w:r>
        <w:rPr>
          <w:rFonts w:ascii="Times New Roman"/>
          <w:b w:val="false"/>
          <w:i w:val="false"/>
          <w:color w:val="000000"/>
          <w:sz w:val="22"/>
        </w:rPr>
        <w:t xml:space="preserve"> coordinates the application, processes the interaction by the user, and makes calculations and decisions based on the users input. The business layer processes and sends data between the Data Access Layer and the Presentation Layer. The business logic layer is represented by a class library and consists of classes that perform the mentioned calculations and transfer of data between layers.</w:t>
      </w:r>
    </w:p>
    <w:p>
      <w:pPr>
        <w:spacing w:after="0"/>
        <w:ind w:left="0"/>
        <w:jc w:val="left"/>
      </w:pPr>
    </w:p>
    <w:p>
      <w:pPr>
        <w:spacing w:after="0"/>
        <w:ind w:left="0"/>
        <w:jc w:val="left"/>
      </w:pPr>
      <w:r>
        <w:rPr>
          <w:rFonts w:ascii="Times New Roman"/>
          <w:b w:val="false"/>
          <w:i w:val="false"/>
          <w:color w:val="000000"/>
          <w:sz w:val="22"/>
        </w:rPr>
        <w:t xml:space="preserve">The </w:t>
      </w:r>
      <w:r>
        <w:rPr>
          <w:rFonts w:ascii="Times New Roman"/>
          <w:b/>
          <w:i w:val="false"/>
          <w:color w:val="000000"/>
          <w:sz w:val="22"/>
        </w:rPr>
        <w:t>data access layer</w:t>
      </w:r>
      <w:r>
        <w:rPr>
          <w:rFonts w:ascii="Times New Roman"/>
          <w:b w:val="false"/>
          <w:i w:val="false"/>
          <w:color w:val="000000"/>
          <w:sz w:val="22"/>
        </w:rPr>
        <w:t xml:space="preserve"> is responsible for sending data from the database to the business logic layer for calculations and vice-versa. The Data Access Layer is represented by a class library that has methods using ADO.NET Framework to connect to the SQL Server Database.</w:t>
      </w:r>
    </w:p>
    <w:p>
      <w:pPr>
        <w:spacing w:after="0"/>
        <w:ind w:left="0"/>
        <w:jc w:val="left"/>
      </w:pPr>
    </w:p>
    <w:p>
      <w:pPr>
        <w:spacing w:after="0"/>
        <w:ind w:left="0"/>
        <w:jc w:val="left"/>
      </w:pPr>
      <w:r>
        <w:rPr>
          <w:rFonts w:ascii="Times New Roman"/>
          <w:b w:val="false"/>
          <w:i w:val="false"/>
          <w:color w:val="000000"/>
          <w:sz w:val="22"/>
        </w:rPr>
        <w:t xml:space="preserve">The </w:t>
      </w:r>
      <w:r>
        <w:rPr>
          <w:rFonts w:ascii="Times New Roman"/>
          <w:b/>
          <w:i w:val="false"/>
          <w:color w:val="000000"/>
          <w:sz w:val="22"/>
        </w:rPr>
        <w:t>Model Layer</w:t>
      </w:r>
      <w:r>
        <w:rPr>
          <w:rFonts w:ascii="Times New Roman"/>
          <w:b w:val="false"/>
          <w:i w:val="false"/>
          <w:color w:val="000000"/>
          <w:sz w:val="22"/>
        </w:rPr>
        <w:t xml:space="preserve"> is used between all of the three major layers to transfer information between the three layers. The Model Layer consists of classes that represent the databases with properties that are columns in your database.</w:t>
      </w:r>
    </w:p>
    <w:p>
      <w:pPr>
        <w:spacing w:after="0"/>
        <w:ind w:left="0"/>
        <w:jc w:val="left"/>
      </w:pPr>
      <w:r>
        <w:rPr>
          <w:rFonts w:ascii="Times New Roman"/>
          <w:b w:val="false"/>
          <w:i w:val="false"/>
          <w:color w:val="000000"/>
          <w:sz w:val="22"/>
        </w:rPr>
        <w:t>This architecture has been chosen to keep separate modules in order for scalability. The Presentation Layer should only interact with the Business Layer, and the Data Layer should only interact with the database and the Business Layer. The Business Layer is responsible for any calculations and processing of data between the Data Layer and the Presentation Layer.</w:t>
      </w:r>
    </w:p>
    <w:p>
      <w:pPr>
        <w:spacing w:after="0"/>
        <w:ind w:left="0"/>
        <w:jc w:val="left"/>
      </w:pPr>
    </w:p>
    <w:p>
      <w:pPr>
        <w:spacing w:after="0"/>
        <w:ind w:left="0"/>
        <w:jc w:val="left"/>
      </w:pPr>
      <w:r>
        <w:rPr>
          <w:rFonts w:ascii="Times New Roman"/>
          <w:b/>
          <w:i w:val="false"/>
          <w:color w:val="000000"/>
        </w:rPr>
        <w:t>Use Cases</w:t>
      </w:r>
    </w:p>
    <w:p>
      <w:pPr>
        <w:spacing w:after="0"/>
        <w:ind w:left="0"/>
        <w:jc w:val="left"/>
      </w:pPr>
    </w:p>
    <w:p>
      <w:pPr>
        <w:numPr>
          <w:ilvl w:val="0"/>
          <w:numId w:val="1"/>
        </w:numPr>
        <w:spacing w:after="0"/>
        <w:jc w:val="left"/>
      </w:pPr>
      <w:r>
        <w:rPr>
          <w:rFonts w:ascii="Times New Roman"/>
          <w:b/>
          <w:i w:val="false"/>
          <w:color w:val="000000"/>
          <w:sz w:val="22"/>
        </w:rPr>
        <w:t>All Users (Personal Trainers)</w:t>
      </w:r>
      <w:r>
        <w:rPr>
          <w:rFonts w:ascii="Times New Roman"/>
          <w:b w:val="false"/>
          <w:i w:val="false"/>
          <w:color w:val="000000"/>
          <w:sz w:val="22"/>
        </w:rPr>
        <w:t>
	</w:t>
      </w:r>
    </w:p>
    <w:p>
      <w:pPr>
        <w:numPr>
          <w:ilvl w:val="1"/>
          <w:numId w:val="1"/>
        </w:numPr>
        <w:spacing w:after="0"/>
        <w:jc w:val="left"/>
      </w:pPr>
      <w:r>
        <w:rPr>
          <w:rFonts w:ascii="Times New Roman"/>
          <w:b w:val="false"/>
          <w:i w:val="false"/>
          <w:color w:val="000000"/>
          <w:sz w:val="22"/>
        </w:rPr>
        <w:t>Workout Plan Management
		</w:t>
      </w:r>
    </w:p>
    <w:p>
      <w:pPr>
        <w:numPr>
          <w:ilvl w:val="2"/>
          <w:numId w:val="1"/>
        </w:numPr>
        <w:spacing w:after="0"/>
        <w:jc w:val="left"/>
      </w:pPr>
      <w:r>
        <w:rPr>
          <w:rFonts w:ascii="Times New Roman"/>
          <w:b w:val="false"/>
          <w:i w:val="false"/>
          <w:color w:val="000000"/>
          <w:sz w:val="22"/>
        </w:rPr>
        <w:t>Create a 5-Step Workout Plan for a Trainee</w:t>
      </w:r>
    </w:p>
    <w:p>
      <w:pPr>
        <w:numPr>
          <w:ilvl w:val="2"/>
          <w:numId w:val="1"/>
        </w:numPr>
        <w:spacing w:after="0"/>
        <w:jc w:val="left"/>
      </w:pPr>
      <w:r>
        <w:rPr>
          <w:rFonts w:ascii="Times New Roman"/>
          <w:b w:val="false"/>
          <w:i w:val="false"/>
          <w:color w:val="000000"/>
          <w:sz w:val="22"/>
        </w:rPr>
        <w:t>Update a 5-Step Workout Plan for a Trainee</w:t>
      </w:r>
    </w:p>
    <w:p>
      <w:pPr>
        <w:numPr>
          <w:ilvl w:val="2"/>
          <w:numId w:val="1"/>
        </w:numPr>
        <w:spacing w:after="0"/>
        <w:jc w:val="left"/>
      </w:pPr>
      <w:r>
        <w:rPr>
          <w:rFonts w:ascii="Times New Roman"/>
          <w:b w:val="false"/>
          <w:i w:val="false"/>
          <w:color w:val="000000"/>
          <w:sz w:val="22"/>
        </w:rPr>
        <w:t>Delete a 5-Step Workout Plan for a Trainee</w:t>
      </w:r>
    </w:p>
    <w:p>
      <w:pPr>
        <w:numPr>
          <w:ilvl w:val="1"/>
          <w:numId w:val="1"/>
        </w:numPr>
        <w:spacing w:after="0"/>
        <w:jc w:val="left"/>
      </w:pPr>
      <w:r>
        <w:rPr>
          <w:rFonts w:ascii="Times New Roman"/>
          <w:b w:val="false"/>
          <w:i w:val="false"/>
          <w:color w:val="000000"/>
          <w:sz w:val="22"/>
        </w:rPr>
        <w:t>Trainee Management
		</w:t>
      </w:r>
    </w:p>
    <w:p>
      <w:pPr>
        <w:numPr>
          <w:ilvl w:val="2"/>
          <w:numId w:val="1"/>
        </w:numPr>
        <w:spacing w:after="0"/>
        <w:jc w:val="left"/>
      </w:pPr>
      <w:r>
        <w:rPr>
          <w:rFonts w:ascii="Times New Roman"/>
          <w:b w:val="false"/>
          <w:i w:val="false"/>
          <w:color w:val="000000"/>
          <w:sz w:val="22"/>
        </w:rPr>
        <w:t>Create a Trainee to the database</w:t>
      </w:r>
    </w:p>
    <w:p>
      <w:pPr>
        <w:numPr>
          <w:ilvl w:val="2"/>
          <w:numId w:val="1"/>
        </w:numPr>
        <w:spacing w:after="0"/>
        <w:jc w:val="left"/>
      </w:pPr>
      <w:r>
        <w:rPr>
          <w:rFonts w:ascii="Times New Roman"/>
          <w:b w:val="false"/>
          <w:i w:val="false"/>
          <w:color w:val="000000"/>
          <w:sz w:val="22"/>
        </w:rPr>
        <w:t>Update the data stored for an Trainee</w:t>
      </w:r>
    </w:p>
    <w:p>
      <w:pPr>
        <w:numPr>
          <w:ilvl w:val="2"/>
          <w:numId w:val="1"/>
        </w:numPr>
        <w:spacing w:after="0"/>
        <w:jc w:val="left"/>
      </w:pPr>
      <w:r>
        <w:rPr>
          <w:rFonts w:ascii="Times New Roman"/>
          <w:b w:val="false"/>
          <w:i w:val="false"/>
          <w:color w:val="000000"/>
          <w:sz w:val="22"/>
        </w:rPr>
        <w:t>Delete a Trainee from the database</w:t>
      </w:r>
    </w:p>
    <w:p>
      <w:pPr>
        <w:numPr>
          <w:ilvl w:val="2"/>
          <w:numId w:val="1"/>
        </w:numPr>
        <w:spacing w:after="0"/>
        <w:jc w:val="left"/>
      </w:pPr>
      <w:r>
        <w:rPr>
          <w:rFonts w:ascii="Times New Roman"/>
          <w:b w:val="false"/>
          <w:i w:val="false"/>
          <w:color w:val="000000"/>
          <w:sz w:val="22"/>
        </w:rPr>
        <w:t>Assign a Workout to a Trainee</w:t>
      </w:r>
    </w:p>
    <w:p>
      <w:pPr>
        <w:numPr>
          <w:ilvl w:val="2"/>
          <w:numId w:val="1"/>
        </w:numPr>
        <w:spacing w:after="0"/>
        <w:jc w:val="left"/>
      </w:pPr>
      <w:r>
        <w:rPr>
          <w:rFonts w:ascii="Times New Roman"/>
          <w:b w:val="false"/>
          <w:i w:val="false"/>
          <w:color w:val="000000"/>
          <w:sz w:val="22"/>
        </w:rPr>
        <w:t>View an Assigned Workout per Trainee</w:t>
      </w:r>
    </w:p>
    <w:p>
      <w:pPr>
        <w:spacing w:after="0"/>
        <w:ind w:left="0"/>
        <w:jc w:val="left"/>
      </w:pPr>
    </w:p>
    <w:p>
      <w:pPr>
        <w:spacing w:after="0"/>
        <w:ind w:left="0"/>
        <w:jc w:val="left"/>
      </w:pPr>
      <w:r>
        <w:rPr>
          <w:rFonts w:ascii="Times New Roman"/>
          <w:b/>
          <w:i w:val="false"/>
          <w:color w:val="000000"/>
        </w:rPr>
        <w:t>Use Case Diagrams</w:t>
      </w:r>
    </w:p>
    <w:p>
      <w:pPr>
        <w:spacing w:after="0"/>
        <w:ind w:left="0"/>
        <w:jc w:val="left"/>
      </w:pPr>
      <w:r>
        <w:rPr>
          <w:rFonts w:ascii="Times New Roman"/>
          <w:b w:val="false"/>
          <w:i w:val="false"/>
          <w:color w:val="000000"/>
          <w:sz w:val="22"/>
        </w:rPr>
        <w:t>e</w:t>
      </w:r>
    </w:p>
    <w:p>
      <w:pPr>
        <w:spacing w:after="0"/>
        <w:ind w:left="0"/>
        <w:jc w:val="left"/>
      </w:pPr>
    </w:p>
    <w:p>
      <w:pPr>
        <w:spacing w:after="0"/>
        <w:ind w:left="0"/>
        <w:jc w:val="left"/>
      </w:pPr>
      <w:r>
        <w:rPr>
          <w:rFonts w:ascii="Times New Roman"/>
          <w:b/>
          <w:i w:val="false"/>
          <w:color w:val="000000"/>
        </w:rPr>
        <w:t>Business Requirements</w:t>
      </w:r>
    </w:p>
    <w:p>
      <w:pPr>
        <w:spacing w:after="0"/>
        <w:ind w:left="0"/>
        <w:jc w:val="left"/>
      </w:pPr>
      <w:r>
        <w:rPr>
          <w:rFonts w:ascii="Times New Roman"/>
          <w:b/>
          <w:i w:val="false"/>
          <w:color w:val="000000"/>
          <w:sz w:val="22"/>
        </w:rPr>
        <w:t>BR1: Ability to Add a Trainee:</w:t>
      </w:r>
      <w:r>
        <w:rPr>
          <w:rFonts w:ascii="Times New Roman"/>
          <w:b w:val="false"/>
          <w:i w:val="false"/>
          <w:color w:val="000000"/>
          <w:sz w:val="22"/>
        </w:rPr>
        <w:t>After the User provides the required fields, the page should return to the Trainee Listing to view the added Trainee</w:t>
      </w:r>
    </w:p>
    <w:p>
      <w:pPr>
        <w:spacing w:after="0"/>
        <w:ind w:left="0"/>
        <w:jc w:val="left"/>
      </w:pPr>
      <w:r>
        <w:rPr>
          <w:rFonts w:ascii="Times New Roman"/>
          <w:b/>
          <w:i w:val="false"/>
          <w:color w:val="000000"/>
          <w:sz w:val="22"/>
        </w:rPr>
        <w:t>BR2: Ability to Edit an Already Existing Trainee</w:t>
      </w:r>
      <w:r>
        <w:rPr>
          <w:rFonts w:ascii="Times New Roman"/>
          <w:b/>
          <w:i w:val="false"/>
          <w:color w:val="000000"/>
          <w:sz w:val="22"/>
        </w:rPr>
        <w:t>:</w:t>
      </w:r>
      <w:r>
        <w:rPr>
          <w:rFonts w:ascii="Times New Roman"/>
          <w:b w:val="false"/>
          <w:i w:val="false"/>
          <w:color w:val="000000"/>
          <w:sz w:val="22"/>
        </w:rPr>
        <w:t>After the User edits the required fields, the page should return to the Trainee Listing to view changes</w:t>
      </w:r>
    </w:p>
    <w:p>
      <w:pPr>
        <w:spacing w:after="0"/>
        <w:ind w:left="0"/>
        <w:jc w:val="left"/>
      </w:pPr>
      <w:r>
        <w:rPr>
          <w:rFonts w:ascii="Times New Roman"/>
          <w:b/>
          <w:i w:val="false"/>
          <w:color w:val="000000"/>
          <w:sz w:val="22"/>
        </w:rPr>
        <w:t>BR3: Ability to Delete an Existing Trainee:</w:t>
      </w:r>
      <w:r>
        <w:rPr>
          <w:rFonts w:ascii="Times New Roman"/>
          <w:b w:val="false"/>
          <w:i w:val="false"/>
          <w:color w:val="000000"/>
          <w:sz w:val="22"/>
        </w:rPr>
        <w:t>The User should be able to confirm if he/she truly wants to delete the Trainee</w:t>
      </w:r>
    </w:p>
    <w:p>
      <w:pPr>
        <w:spacing w:after="0"/>
        <w:ind w:left="0"/>
        <w:jc w:val="left"/>
      </w:pPr>
      <w:r>
        <w:rPr>
          <w:rFonts w:ascii="Times New Roman"/>
          <w:b/>
          <w:i w:val="false"/>
          <w:color w:val="000000"/>
          <w:sz w:val="22"/>
        </w:rPr>
        <w:t>BR4: Ability to Assign a Workout to a Trainee:</w:t>
      </w:r>
      <w:r>
        <w:rPr>
          <w:rFonts w:ascii="Times New Roman"/>
          <w:b w:val="false"/>
          <w:i w:val="false"/>
          <w:color w:val="000000"/>
          <w:sz w:val="22"/>
        </w:rPr>
        <w:t>Each Trainee can only be assigned 1 Workout at a time, however the User should have the ability to assign/unassign Workouts as they wish</w:t>
      </w:r>
    </w:p>
    <w:p>
      <w:pPr>
        <w:spacing w:after="0"/>
        <w:ind w:left="0"/>
        <w:jc w:val="left"/>
      </w:pPr>
      <w:r>
        <w:rPr>
          <w:rFonts w:ascii="Times New Roman"/>
          <w:b/>
          <w:i w:val="false"/>
          <w:color w:val="000000"/>
          <w:sz w:val="22"/>
        </w:rPr>
        <w:t>BR5: Ability to Add a Workout:</w:t>
      </w:r>
      <w:r>
        <w:rPr>
          <w:rFonts w:ascii="Times New Roman"/>
          <w:b w:val="false"/>
          <w:i w:val="false"/>
          <w:color w:val="000000"/>
          <w:sz w:val="22"/>
        </w:rPr>
        <w:t>After the User provides the required fields, the page should return to the Workout listing to view the added workout; Each Workout should have exactly 5 exercises including repetitions and sets.</w:t>
      </w:r>
    </w:p>
    <w:p>
      <w:pPr>
        <w:spacing w:after="0"/>
        <w:ind w:left="0"/>
        <w:jc w:val="left"/>
      </w:pPr>
      <w:r>
        <w:rPr>
          <w:rFonts w:ascii="Times New Roman"/>
          <w:b/>
          <w:i w:val="false"/>
          <w:color w:val="000000"/>
          <w:sz w:val="22"/>
        </w:rPr>
        <w:t>BR6: Ability to Edit an Already Existing Workout:</w:t>
      </w:r>
      <w:r>
        <w:rPr>
          <w:rFonts w:ascii="Times New Roman"/>
          <w:b w:val="false"/>
          <w:i w:val="false"/>
          <w:color w:val="000000"/>
          <w:sz w:val="22"/>
        </w:rPr>
        <w:t>After the User edits the required fields, the page should return to the Workout Listing to view changes; Each Workout should have exactly 5 exercise including repetitions and sets.</w:t>
      </w:r>
    </w:p>
    <w:p>
      <w:pPr>
        <w:spacing w:after="0"/>
        <w:ind w:left="0"/>
        <w:jc w:val="left"/>
      </w:pPr>
      <w:r>
        <w:rPr>
          <w:rFonts w:ascii="Times New Roman"/>
          <w:b/>
          <w:i w:val="false"/>
          <w:color w:val="000000"/>
          <w:sz w:val="22"/>
        </w:rPr>
        <w:t>BR7:</w:t>
      </w:r>
      <w:r>
        <w:rPr>
          <w:rFonts w:ascii="Times New Roman"/>
          <w:b/>
          <w:i w:val="false"/>
          <w:color w:val="000000"/>
          <w:sz w:val="22"/>
        </w:rPr>
        <w:t>Ability to Delete an Existing Workout:</w:t>
      </w:r>
      <w:r>
        <w:rPr>
          <w:rFonts w:ascii="Times New Roman"/>
          <w:b w:val="false"/>
          <w:i w:val="false"/>
          <w:color w:val="000000"/>
          <w:sz w:val="22"/>
        </w:rPr>
        <w:t>The User should be able to confirm if he/she truly wants to delete the Workout</w:t>
      </w:r>
    </w:p>
    <w:p>
      <w:pPr>
        <w:spacing w:after="0"/>
        <w:ind w:left="0"/>
        <w:jc w:val="left"/>
      </w:pPr>
      <w:r>
        <w:rPr>
          <w:rFonts w:ascii="Times New Roman"/>
          <w:b/>
          <w:i w:val="false"/>
          <w:color w:val="000000"/>
          <w:sz w:val="22"/>
        </w:rPr>
        <w:t>BR8: Ability to View Assigned Workout per Trainee:</w:t>
      </w:r>
      <w:r>
        <w:rPr>
          <w:rFonts w:ascii="Times New Roman"/>
          <w:b w:val="false"/>
          <w:i w:val="false"/>
          <w:color w:val="000000"/>
          <w:sz w:val="22"/>
        </w:rPr>
        <w:t>The User should be able to see the Workout Plan assigned to the Trainee, including Name of Workout and Exercises; A Workout can be assigned to multiple Trainees, however a Trainee can only be assigned 1 Workout at a time.</w:t>
      </w:r>
    </w:p>
    <w:p>
      <w:pPr>
        <w:spacing w:after="0"/>
        <w:ind w:left="0"/>
        <w:jc w:val="left"/>
      </w:pPr>
    </w:p>
    <w:p>
      <w:pPr>
        <w:spacing w:after="0"/>
        <w:ind w:left="0"/>
        <w:jc w:val="left"/>
      </w:pPr>
      <w:r>
        <w:rPr>
          <w:rFonts w:ascii="Times New Roman"/>
          <w:b/>
          <w:i w:val="false"/>
          <w:color w:val="000000"/>
        </w:rPr>
        <w:t>Functional Requirements</w:t>
      </w:r>
    </w:p>
    <w:p>
      <w:pPr>
        <w:spacing w:after="0"/>
        <w:ind w:left="0"/>
        <w:jc w:val="left"/>
      </w:pPr>
      <w:r>
        <w:rPr>
          <w:rFonts w:ascii="Times New Roman"/>
          <w:b/>
          <w:i w:val="false"/>
          <w:color w:val="000000"/>
          <w:sz w:val="22"/>
        </w:rPr>
        <w:t>FR1: All Fields in the Add Trainee form are required</w:t>
      </w:r>
    </w:p>
    <w:p>
      <w:pPr>
        <w:spacing w:after="0"/>
        <w:ind w:left="0"/>
        <w:jc w:val="left"/>
      </w:pPr>
      <w:r>
        <w:rPr>
          <w:rFonts w:ascii="Times New Roman"/>
          <w:b/>
          <w:i w:val="false"/>
          <w:color w:val="000000"/>
          <w:sz w:val="22"/>
        </w:rPr>
        <w:t>FR2: All Fields in the Edit Trainee form are required</w:t>
      </w:r>
    </w:p>
    <w:p>
      <w:pPr>
        <w:spacing w:after="0"/>
        <w:ind w:left="0"/>
        <w:jc w:val="left"/>
      </w:pPr>
      <w:r>
        <w:rPr>
          <w:rFonts w:ascii="Times New Roman"/>
          <w:b/>
          <w:i w:val="false"/>
          <w:color w:val="000000"/>
          <w:sz w:val="22"/>
        </w:rPr>
        <w:t>FR3: All Fields in the Add Workout form are required</w:t>
      </w:r>
    </w:p>
    <w:p>
      <w:pPr>
        <w:spacing w:after="0"/>
        <w:ind w:left="0"/>
        <w:jc w:val="left"/>
      </w:pPr>
      <w:r>
        <w:rPr>
          <w:rFonts w:ascii="Times New Roman"/>
          <w:b/>
          <w:i w:val="false"/>
          <w:color w:val="000000"/>
          <w:sz w:val="22"/>
        </w:rPr>
        <w:t>FR4: All Fields in the Edit Workout form are required</w:t>
      </w:r>
    </w:p>
    <w:p>
      <w:pPr>
        <w:spacing w:after="0"/>
        <w:ind w:left="0"/>
        <w:jc w:val="left"/>
      </w:pPr>
    </w:p>
    <w:p>
      <w:pPr>
        <w:spacing w:after="0"/>
        <w:ind w:left="0"/>
        <w:jc w:val="left"/>
      </w:pP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1">
    <w:multiLevelType w:val="multilevel"/>
    <w:lvl w:ilvl="0">
      <w:start w:val="1"/>
      <w:numFmt w:val="decimal"/>
      <w:lvlText w:val="%1"/>
      <w:lvlJc w:val="left"/>
      <w:pPr>
        <w:ind w:left="960" w:hanging="360"/>
      </w:pPr>
    </w:lvl>
    <w:lvl w:ilvl="1">
      <w:start w:val="1"/>
      <w:numFmt w:val="decimal"/>
      <w:lvlText w:val="%2"/>
      <w:lvlJc w:val="left"/>
      <w:pPr>
        <w:ind w:left="1560" w:hanging="360"/>
      </w:pPr>
    </w:lvl>
    <w:lvl w:ilvl="2">
      <w:start w:val="1"/>
      <w:numFmt w:val="decimal"/>
      <w:lvlText w:val="%3"/>
      <w:lvlJc w:val="left"/>
      <w:pPr>
        <w:ind w:left="2160" w:hanging="360"/>
      </w:pPr>
    </w:lvl>
  </w:abstractNum>
  <w:num w:numId="1">
    <w:abstractNumId w:val="1"/>
  </w:num>
</w:numbering>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